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457" w:rsidRDefault="0087645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457" w:rsidRDefault="0087645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457" w:rsidRDefault="0087645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457" w:rsidRPr="00876457" w:rsidRDefault="0087645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457" w:rsidRPr="00876457" w:rsidRDefault="00876457" w:rsidP="0087645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6457">
        <w:rPr>
          <w:rFonts w:ascii="Times New Roman" w:hAnsi="Times New Roman" w:cs="Times New Roman"/>
          <w:b/>
          <w:bCs/>
          <w:sz w:val="24"/>
          <w:szCs w:val="24"/>
        </w:rPr>
        <w:t>Medians and Order Statistics &amp; Elementary Data Structures</w:t>
      </w:r>
    </w:p>
    <w:p w:rsidR="00876457" w:rsidRPr="00876457" w:rsidRDefault="00876457" w:rsidP="0087645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6457" w:rsidRPr="00876457" w:rsidRDefault="00876457" w:rsidP="0087645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76457">
        <w:rPr>
          <w:rFonts w:ascii="Times New Roman" w:hAnsi="Times New Roman" w:cs="Times New Roman"/>
          <w:sz w:val="24"/>
          <w:szCs w:val="24"/>
        </w:rPr>
        <w:t>Shyam</w:t>
      </w:r>
      <w:proofErr w:type="spellEnd"/>
      <w:r w:rsidRPr="00876457">
        <w:rPr>
          <w:rFonts w:ascii="Times New Roman" w:hAnsi="Times New Roman" w:cs="Times New Roman"/>
          <w:sz w:val="24"/>
          <w:szCs w:val="24"/>
        </w:rPr>
        <w:t xml:space="preserve"> Nath</w:t>
      </w:r>
    </w:p>
    <w:p w:rsidR="00876457" w:rsidRPr="00876457" w:rsidRDefault="00876457" w:rsidP="0087645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6457">
        <w:rPr>
          <w:rFonts w:ascii="Times New Roman" w:hAnsi="Times New Roman" w:cs="Times New Roman"/>
          <w:sz w:val="24"/>
          <w:szCs w:val="24"/>
        </w:rPr>
        <w:t>University of Cumberland</w:t>
      </w:r>
    </w:p>
    <w:p w:rsidR="00876457" w:rsidRPr="00876457" w:rsidRDefault="00876457" w:rsidP="0087645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6457">
        <w:rPr>
          <w:rFonts w:ascii="Times New Roman" w:hAnsi="Times New Roman" w:cs="Times New Roman"/>
          <w:sz w:val="24"/>
          <w:szCs w:val="24"/>
        </w:rPr>
        <w:t>Algorithms and Data Structures (MSCS-532-B01)</w:t>
      </w:r>
    </w:p>
    <w:p w:rsidR="00876457" w:rsidRPr="00876457" w:rsidRDefault="00876457" w:rsidP="0087645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6457">
        <w:rPr>
          <w:rFonts w:ascii="Times New Roman" w:hAnsi="Times New Roman" w:cs="Times New Roman"/>
          <w:sz w:val="24"/>
          <w:szCs w:val="24"/>
        </w:rPr>
        <w:t>Student ID: 005032491</w:t>
      </w:r>
    </w:p>
    <w:p w:rsidR="00876457" w:rsidRPr="00876457" w:rsidRDefault="00876457" w:rsidP="0087645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6457">
        <w:rPr>
          <w:rFonts w:ascii="Times New Roman" w:hAnsi="Times New Roman" w:cs="Times New Roman"/>
          <w:sz w:val="24"/>
          <w:szCs w:val="24"/>
        </w:rPr>
        <w:t>Assignment 6</w:t>
      </w:r>
    </w:p>
    <w:p w:rsidR="00876457" w:rsidRPr="00876457" w:rsidRDefault="00876457" w:rsidP="0087645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457">
        <w:rPr>
          <w:rFonts w:ascii="Times New Roman" w:hAnsi="Times New Roman" w:cs="Times New Roman"/>
          <w:sz w:val="24"/>
          <w:szCs w:val="24"/>
        </w:rPr>
        <w:t>August 03</w:t>
      </w:r>
      <w:r w:rsidRPr="00876457">
        <w:rPr>
          <w:rFonts w:ascii="Times New Roman" w:hAnsi="Times New Roman" w:cs="Times New Roman"/>
          <w:sz w:val="24"/>
          <w:szCs w:val="24"/>
        </w:rPr>
        <w:t>, 2025</w:t>
      </w:r>
    </w:p>
    <w:p w:rsidR="00876457" w:rsidRPr="00876457" w:rsidRDefault="00876457" w:rsidP="0087645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76457" w:rsidRDefault="0087645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457" w:rsidRDefault="0087645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457" w:rsidRDefault="0087645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457" w:rsidRDefault="0087645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457" w:rsidRDefault="0087645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457" w:rsidRDefault="0087645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457" w:rsidRDefault="0087645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457" w:rsidRDefault="0087645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457" w:rsidRDefault="0087645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457" w:rsidRDefault="00876457" w:rsidP="0087645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76457" w:rsidRPr="00876457" w:rsidRDefault="00876457" w:rsidP="0087645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6457">
        <w:rPr>
          <w:rFonts w:ascii="Times New Roman" w:hAnsi="Times New Roman" w:cs="Times New Roman"/>
          <w:b/>
          <w:bCs/>
          <w:sz w:val="24"/>
          <w:szCs w:val="24"/>
        </w:rPr>
        <w:lastRenderedPageBreak/>
        <w:t>Medians and Order Statist</w:t>
      </w:r>
      <w:bookmarkStart w:id="0" w:name="_GoBack"/>
      <w:bookmarkEnd w:id="0"/>
      <w:r w:rsidRPr="00876457">
        <w:rPr>
          <w:rFonts w:ascii="Times New Roman" w:hAnsi="Times New Roman" w:cs="Times New Roman"/>
          <w:b/>
          <w:bCs/>
          <w:sz w:val="24"/>
          <w:szCs w:val="24"/>
        </w:rPr>
        <w:t>ics &amp; Elementary Data Structures</w:t>
      </w:r>
    </w:p>
    <w:p w:rsidR="00C81086" w:rsidRPr="009B6BB2" w:rsidRDefault="00272670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t xml:space="preserve">Part 1: </w:t>
      </w:r>
      <w:r w:rsidR="00CF6B13" w:rsidRPr="009B6BB2">
        <w:rPr>
          <w:rFonts w:ascii="Times New Roman" w:hAnsi="Times New Roman" w:cs="Times New Roman"/>
          <w:b/>
          <w:sz w:val="24"/>
          <w:szCs w:val="24"/>
        </w:rPr>
        <w:t>Performance Analysis and Empirical Evaluation of Selection Algorithms</w:t>
      </w:r>
    </w:p>
    <w:p w:rsidR="00C81086" w:rsidRPr="009B6BB2" w:rsidRDefault="00CF6B13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t>1. Overview</w:t>
      </w:r>
    </w:p>
    <w:p w:rsidR="00272670" w:rsidRPr="009B6BB2" w:rsidRDefault="00CF6B13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6BB2">
        <w:rPr>
          <w:rFonts w:ascii="Times New Roman" w:hAnsi="Times New Roman" w:cs="Times New Roman"/>
          <w:sz w:val="24"/>
          <w:szCs w:val="24"/>
        </w:rPr>
        <w:t>This report analyzes two fundamental selection algorithms used to find the k-</w:t>
      </w:r>
      <w:proofErr w:type="spellStart"/>
      <w:r w:rsidRPr="009B6BB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9B6BB2">
        <w:rPr>
          <w:rFonts w:ascii="Times New Roman" w:hAnsi="Times New Roman" w:cs="Times New Roman"/>
          <w:sz w:val="24"/>
          <w:szCs w:val="24"/>
        </w:rPr>
        <w:t xml:space="preserve"> smallest element (order statistic) in an unsorted array:</w:t>
      </w:r>
      <w:r w:rsidRPr="009B6BB2">
        <w:rPr>
          <w:rFonts w:ascii="Times New Roman" w:hAnsi="Times New Roman" w:cs="Times New Roman"/>
          <w:sz w:val="24"/>
          <w:szCs w:val="24"/>
        </w:rPr>
        <w:br/>
        <w:t xml:space="preserve">- Deterministic Selection using the </w:t>
      </w:r>
      <w:r w:rsidRPr="009B6BB2">
        <w:rPr>
          <w:rFonts w:ascii="Times New Roman" w:hAnsi="Times New Roman" w:cs="Times New Roman"/>
          <w:sz w:val="24"/>
          <w:szCs w:val="24"/>
        </w:rPr>
        <w:t>Median of Medians algorithm.</w:t>
      </w:r>
      <w:r w:rsidRPr="009B6BB2">
        <w:rPr>
          <w:rFonts w:ascii="Times New Roman" w:hAnsi="Times New Roman" w:cs="Times New Roman"/>
          <w:sz w:val="24"/>
          <w:szCs w:val="24"/>
        </w:rPr>
        <w:br/>
        <w:t>- Randomized Selection using the Randomized Quickselect algorithm.</w:t>
      </w:r>
    </w:p>
    <w:p w:rsidR="00C81086" w:rsidRPr="009B6BB2" w:rsidRDefault="00CF6B13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6BB2">
        <w:rPr>
          <w:rFonts w:ascii="Times New Roman" w:hAnsi="Times New Roman" w:cs="Times New Roman"/>
          <w:sz w:val="24"/>
          <w:szCs w:val="24"/>
        </w:rPr>
        <w:br/>
        <w:t>The algorithms are implemented in Python and tested on arrays of varying size and order to compare theoretical expectations with empirical behavior.</w:t>
      </w:r>
    </w:p>
    <w:p w:rsidR="00C81086" w:rsidRPr="009B6BB2" w:rsidRDefault="00CF6B13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t>2. Algorit</w:t>
      </w:r>
      <w:r w:rsidRPr="009B6BB2">
        <w:rPr>
          <w:rFonts w:ascii="Times New Roman" w:hAnsi="Times New Roman" w:cs="Times New Roman"/>
          <w:b/>
          <w:sz w:val="24"/>
          <w:szCs w:val="24"/>
        </w:rPr>
        <w:t>hm Overview</w:t>
      </w:r>
    </w:p>
    <w:p w:rsidR="00C81086" w:rsidRPr="009B6BB2" w:rsidRDefault="00CF6B13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t>2.1 Deterministic Selection (Median of Medians)</w:t>
      </w:r>
    </w:p>
    <w:p w:rsidR="00C81086" w:rsidRPr="009B6BB2" w:rsidRDefault="00CF6B13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6BB2">
        <w:rPr>
          <w:rFonts w:ascii="Times New Roman" w:hAnsi="Times New Roman" w:cs="Times New Roman"/>
          <w:sz w:val="24"/>
          <w:szCs w:val="24"/>
        </w:rPr>
        <w:t>Guarantees worst-case linear time O(n).</w:t>
      </w:r>
      <w:r w:rsidRPr="009B6BB2">
        <w:rPr>
          <w:rFonts w:ascii="Times New Roman" w:hAnsi="Times New Roman" w:cs="Times New Roman"/>
          <w:sz w:val="24"/>
          <w:szCs w:val="24"/>
        </w:rPr>
        <w:br/>
        <w:t>Operates by:</w:t>
      </w:r>
      <w:r w:rsidRPr="009B6BB2">
        <w:rPr>
          <w:rFonts w:ascii="Times New Roman" w:hAnsi="Times New Roman" w:cs="Times New Roman"/>
          <w:sz w:val="24"/>
          <w:szCs w:val="24"/>
        </w:rPr>
        <w:br/>
        <w:t>- Dividing the array into groups of 5.</w:t>
      </w:r>
      <w:r w:rsidRPr="009B6BB2">
        <w:rPr>
          <w:rFonts w:ascii="Times New Roman" w:hAnsi="Times New Roman" w:cs="Times New Roman"/>
          <w:sz w:val="24"/>
          <w:szCs w:val="24"/>
        </w:rPr>
        <w:br/>
        <w:t>- Selecting the median of each group.</w:t>
      </w:r>
      <w:r w:rsidRPr="009B6BB2">
        <w:rPr>
          <w:rFonts w:ascii="Times New Roman" w:hAnsi="Times New Roman" w:cs="Times New Roman"/>
          <w:sz w:val="24"/>
          <w:szCs w:val="24"/>
        </w:rPr>
        <w:br/>
        <w:t>- Recursively selecting the median of medians as a pivot.</w:t>
      </w:r>
      <w:r w:rsidRPr="009B6BB2">
        <w:rPr>
          <w:rFonts w:ascii="Times New Roman" w:hAnsi="Times New Roman" w:cs="Times New Roman"/>
          <w:sz w:val="24"/>
          <w:szCs w:val="24"/>
        </w:rPr>
        <w:br/>
        <w:t>- Partit</w:t>
      </w:r>
      <w:r w:rsidRPr="009B6BB2">
        <w:rPr>
          <w:rFonts w:ascii="Times New Roman" w:hAnsi="Times New Roman" w:cs="Times New Roman"/>
          <w:sz w:val="24"/>
          <w:szCs w:val="24"/>
        </w:rPr>
        <w:t>ioning the array and recursing on the relevant partition.</w:t>
      </w:r>
    </w:p>
    <w:p w:rsidR="001F0D99" w:rsidRPr="009B6BB2" w:rsidRDefault="00454145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6B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4007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86" w:rsidRPr="009B6BB2" w:rsidRDefault="00CF6B13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t>2.2 Randomized Selection (Quickselect)</w:t>
      </w:r>
    </w:p>
    <w:p w:rsidR="00C81086" w:rsidRPr="009B6BB2" w:rsidRDefault="00CF6B13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6BB2">
        <w:rPr>
          <w:rFonts w:ascii="Times New Roman" w:hAnsi="Times New Roman" w:cs="Times New Roman"/>
          <w:sz w:val="24"/>
          <w:szCs w:val="24"/>
        </w:rPr>
        <w:t>Achieves expected linear time O(n).</w:t>
      </w:r>
      <w:r w:rsidRPr="009B6BB2">
        <w:rPr>
          <w:rFonts w:ascii="Times New Roman" w:hAnsi="Times New Roman" w:cs="Times New Roman"/>
          <w:sz w:val="24"/>
          <w:szCs w:val="24"/>
        </w:rPr>
        <w:br/>
        <w:t>Operates by:</w:t>
      </w:r>
      <w:r w:rsidRPr="009B6BB2">
        <w:rPr>
          <w:rFonts w:ascii="Times New Roman" w:hAnsi="Times New Roman" w:cs="Times New Roman"/>
          <w:sz w:val="24"/>
          <w:szCs w:val="24"/>
        </w:rPr>
        <w:br/>
        <w:t>- Randomly choosing a pivot.</w:t>
      </w:r>
      <w:r w:rsidRPr="009B6BB2">
        <w:rPr>
          <w:rFonts w:ascii="Times New Roman" w:hAnsi="Times New Roman" w:cs="Times New Roman"/>
          <w:sz w:val="24"/>
          <w:szCs w:val="24"/>
        </w:rPr>
        <w:br/>
        <w:t>- Partitioning around the pivot.</w:t>
      </w:r>
      <w:r w:rsidRPr="009B6BB2">
        <w:rPr>
          <w:rFonts w:ascii="Times New Roman" w:hAnsi="Times New Roman" w:cs="Times New Roman"/>
          <w:sz w:val="24"/>
          <w:szCs w:val="24"/>
        </w:rPr>
        <w:br/>
        <w:t>- Recursing based on the rank of the pivot.</w:t>
      </w:r>
    </w:p>
    <w:p w:rsidR="00454145" w:rsidRPr="009B6BB2" w:rsidRDefault="00454145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6B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6953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C7" w:rsidRPr="009B6BB2" w:rsidRDefault="001461C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3. Time Complexity Analysis</w:t>
      </w:r>
    </w:p>
    <w:p w:rsidR="001461C7" w:rsidRPr="009B6BB2" w:rsidRDefault="001461C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1. Randomized Quickselect</w:t>
      </w:r>
    </w:p>
    <w:p w:rsidR="001461C7" w:rsidRPr="009B6BB2" w:rsidRDefault="001461C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Algorithm Overview:</w:t>
      </w:r>
    </w:p>
    <w:p w:rsidR="001461C7" w:rsidRPr="009B6BB2" w:rsidRDefault="001461C7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Randomized Quickselect is a variation of the </w:t>
      </w:r>
      <w:proofErr w:type="spellStart"/>
      <w:r w:rsidRPr="009B6BB2">
        <w:rPr>
          <w:rFonts w:ascii="Times New Roman" w:hAnsi="Times New Roman" w:cs="Times New Roman"/>
          <w:sz w:val="24"/>
          <w:szCs w:val="24"/>
          <w:lang w:val="en-GB"/>
        </w:rPr>
        <w:t>QuickSort</w:t>
      </w:r>
      <w:proofErr w:type="spellEnd"/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algorithm. It selects a pivot at random and partitions the array into elements smaller and greater than the pivot, then recursively continues the search in the relevant </w:t>
      </w:r>
      <w:r w:rsidR="008E3DAB" w:rsidRPr="009B6BB2">
        <w:rPr>
          <w:rFonts w:ascii="Times New Roman" w:hAnsi="Times New Roman" w:cs="Times New Roman"/>
          <w:sz w:val="24"/>
          <w:szCs w:val="24"/>
          <w:lang w:val="en-GB"/>
        </w:rPr>
        <w:t>partition (</w:t>
      </w:r>
      <w:r w:rsidR="008E3DAB"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Amin</w:t>
      </w:r>
      <w:r w:rsidR="008E3DAB"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 2023)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461C7" w:rsidRPr="009B6BB2" w:rsidRDefault="001461C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Best/Average Case Time Complexity:</w:t>
      </w:r>
    </w:p>
    <w:p w:rsidR="001461C7" w:rsidRPr="009B6BB2" w:rsidRDefault="001461C7" w:rsidP="009B6BB2">
      <w:pPr>
        <w:numPr>
          <w:ilvl w:val="0"/>
          <w:numId w:val="1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Expected Time Complexity: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O(n)</w:t>
      </w:r>
    </w:p>
    <w:p w:rsidR="001461C7" w:rsidRPr="009B6BB2" w:rsidRDefault="001461C7" w:rsidP="009B6BB2">
      <w:pPr>
        <w:numPr>
          <w:ilvl w:val="0"/>
          <w:numId w:val="1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The expectation comes from the fact that, on average, the pivot splits the array reasonably well (e.g., 25%–75%).</w:t>
      </w:r>
    </w:p>
    <w:p w:rsidR="001461C7" w:rsidRPr="009B6BB2" w:rsidRDefault="001461C7" w:rsidP="009B6BB2">
      <w:pPr>
        <w:numPr>
          <w:ilvl w:val="0"/>
          <w:numId w:val="1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The recurrence relation is approximately:</w:t>
      </w:r>
    </w:p>
    <w:p w:rsidR="001461C7" w:rsidRPr="009B6BB2" w:rsidRDefault="001461C7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T(n)=T(n/2) +O(n)</w:t>
      </w:r>
    </w:p>
    <w:p w:rsidR="001461C7" w:rsidRPr="009B6BB2" w:rsidRDefault="001461C7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which solves to </w:t>
      </w: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O(n)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461C7" w:rsidRPr="009B6BB2" w:rsidRDefault="001461C7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Worst Case Time Complexity:</w:t>
      </w:r>
    </w:p>
    <w:p w:rsidR="001461C7" w:rsidRPr="009B6BB2" w:rsidRDefault="001461C7" w:rsidP="009B6BB2">
      <w:pPr>
        <w:numPr>
          <w:ilvl w:val="0"/>
          <w:numId w:val="1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O(n²)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if the pivot ends up being the smallest or largest element every time, leading to:</w:t>
      </w:r>
    </w:p>
    <w:p w:rsidR="001461C7" w:rsidRPr="009B6BB2" w:rsidRDefault="001461C7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T(n)=T(n−1) +O(n)</w:t>
      </w:r>
      <w:r w:rsidRPr="009B6BB2">
        <w:rPr>
          <w:rFonts w:ascii="Cambria Math" w:hAnsi="Cambria Math" w:cs="Cambria Math"/>
          <w:sz w:val="24"/>
          <w:szCs w:val="24"/>
          <w:lang w:val="en-GB"/>
        </w:rPr>
        <w:t>⇒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O(n</w:t>
      </w:r>
      <w:r w:rsidRPr="009B6BB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1461C7" w:rsidRPr="009B6BB2" w:rsidRDefault="001461C7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Space Complexity:</w:t>
      </w:r>
    </w:p>
    <w:p w:rsidR="001461C7" w:rsidRPr="009B6BB2" w:rsidRDefault="001461C7" w:rsidP="009B6BB2">
      <w:pPr>
        <w:numPr>
          <w:ilvl w:val="0"/>
          <w:numId w:val="1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auxiliary space (in-place).</w:t>
      </w:r>
    </w:p>
    <w:p w:rsidR="001461C7" w:rsidRPr="009B6BB2" w:rsidRDefault="001461C7" w:rsidP="009B6BB2">
      <w:pPr>
        <w:numPr>
          <w:ilvl w:val="0"/>
          <w:numId w:val="1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log n)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call stack space in average case due to recursion.</w:t>
      </w:r>
    </w:p>
    <w:p w:rsidR="001461C7" w:rsidRPr="009B6BB2" w:rsidRDefault="001461C7" w:rsidP="009B6BB2">
      <w:pPr>
        <w:numPr>
          <w:ilvl w:val="0"/>
          <w:numId w:val="1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O(n)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in worst case due to unbalanced recursion.</w:t>
      </w:r>
    </w:p>
    <w:p w:rsidR="001461C7" w:rsidRPr="009B6BB2" w:rsidRDefault="001461C7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Overheads:</w:t>
      </w:r>
    </w:p>
    <w:p w:rsidR="001461C7" w:rsidRPr="009B6BB2" w:rsidRDefault="001461C7" w:rsidP="009B6BB2">
      <w:pPr>
        <w:numPr>
          <w:ilvl w:val="0"/>
          <w:numId w:val="1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Pivot selection is simple (random).</w:t>
      </w:r>
    </w:p>
    <w:p w:rsidR="001461C7" w:rsidRPr="009B6BB2" w:rsidRDefault="001461C7" w:rsidP="009B6BB2">
      <w:pPr>
        <w:numPr>
          <w:ilvl w:val="0"/>
          <w:numId w:val="1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No explicit array splitting - partitioning is done in-place.</w:t>
      </w:r>
    </w:p>
    <w:p w:rsidR="001461C7" w:rsidRPr="009B6BB2" w:rsidRDefault="001461C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2. Deterministic Median of Medians</w:t>
      </w:r>
    </w:p>
    <w:p w:rsidR="001461C7" w:rsidRPr="009B6BB2" w:rsidRDefault="001461C7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Algorithm Overview:</w:t>
      </w:r>
    </w:p>
    <w:p w:rsidR="001461C7" w:rsidRPr="009B6BB2" w:rsidRDefault="001461C7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This algorithm uses the “median of medians” as a pivot to guarantee a good split of the array regardless of input. It is designed to ensure worst-case linear performance</w:t>
      </w:r>
      <w:r w:rsidR="008E3DAB"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8E3DAB"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Mostert</w:t>
      </w:r>
      <w:r w:rsidR="008E3DAB"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 2021)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461C7" w:rsidRPr="009B6BB2" w:rsidRDefault="001461C7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Worst Case Time Complexity:</w:t>
      </w:r>
    </w:p>
    <w:p w:rsidR="001461C7" w:rsidRPr="009B6BB2" w:rsidRDefault="001461C7" w:rsidP="009B6BB2">
      <w:pPr>
        <w:numPr>
          <w:ilvl w:val="0"/>
          <w:numId w:val="1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O(n)</w:t>
      </w:r>
    </w:p>
    <w:p w:rsidR="001461C7" w:rsidRPr="009B6BB2" w:rsidRDefault="001461C7" w:rsidP="009B6BB2">
      <w:pPr>
        <w:numPr>
          <w:ilvl w:val="0"/>
          <w:numId w:val="1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The recurrence relation is:</w:t>
      </w:r>
    </w:p>
    <w:p w:rsidR="001461C7" w:rsidRPr="009B6BB2" w:rsidRDefault="001461C7" w:rsidP="009B6BB2">
      <w:pPr>
        <w:tabs>
          <w:tab w:val="num" w:pos="1440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T(n)≤ T(n/</w:t>
      </w:r>
      <w:proofErr w:type="gramStart"/>
      <w:r w:rsidRPr="009B6BB2">
        <w:rPr>
          <w:rFonts w:ascii="Times New Roman" w:hAnsi="Times New Roman" w:cs="Times New Roman"/>
          <w:sz w:val="24"/>
          <w:szCs w:val="24"/>
          <w:lang w:val="en-GB"/>
        </w:rPr>
        <w:t>5)+</w:t>
      </w:r>
      <w:proofErr w:type="gramEnd"/>
      <w:r w:rsidRPr="009B6BB2">
        <w:rPr>
          <w:rFonts w:ascii="Times New Roman" w:hAnsi="Times New Roman" w:cs="Times New Roman"/>
          <w:sz w:val="24"/>
          <w:szCs w:val="24"/>
          <w:lang w:val="en-GB"/>
        </w:rPr>
        <w:t>T(7n/10)+O(n)</w:t>
      </w:r>
    </w:p>
    <w:p w:rsidR="001461C7" w:rsidRPr="009B6BB2" w:rsidRDefault="001461C7" w:rsidP="009B6BB2">
      <w:pPr>
        <w:pStyle w:val="ListParagraph"/>
        <w:numPr>
          <w:ilvl w:val="0"/>
          <w:numId w:val="19"/>
        </w:numPr>
        <w:tabs>
          <w:tab w:val="num" w:pos="1440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sz w:val="24"/>
          <w:szCs w:val="24"/>
          <w:lang w:val="en-GB"/>
        </w:rPr>
        <w:t>T(n/5):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for finding medians of 5-element groups.</w:t>
      </w:r>
    </w:p>
    <w:p w:rsidR="001461C7" w:rsidRPr="009B6BB2" w:rsidRDefault="001461C7" w:rsidP="009B6BB2">
      <w:pPr>
        <w:pStyle w:val="ListParagraph"/>
        <w:numPr>
          <w:ilvl w:val="0"/>
          <w:numId w:val="19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sz w:val="24"/>
          <w:szCs w:val="24"/>
          <w:lang w:val="en-GB"/>
        </w:rPr>
        <w:t>T(7n/10):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for the largest possible recursive partition.</w:t>
      </w:r>
    </w:p>
    <w:p w:rsidR="001461C7" w:rsidRPr="009B6BB2" w:rsidRDefault="001461C7" w:rsidP="009B6BB2">
      <w:pPr>
        <w:pStyle w:val="ListParagraph"/>
        <w:numPr>
          <w:ilvl w:val="0"/>
          <w:numId w:val="19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lastRenderedPageBreak/>
        <w:t>The linear term comes from partitioning and grouping.</w:t>
      </w:r>
    </w:p>
    <w:p w:rsidR="001461C7" w:rsidRPr="009B6BB2" w:rsidRDefault="001461C7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This recurrence solves to </w:t>
      </w: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T(n) = O(n)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461C7" w:rsidRPr="009B6BB2" w:rsidRDefault="001461C7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Best/Average Case Time Complexity:</w:t>
      </w:r>
    </w:p>
    <w:p w:rsidR="001461C7" w:rsidRPr="009B6BB2" w:rsidRDefault="001461C7" w:rsidP="009B6BB2">
      <w:pPr>
        <w:numPr>
          <w:ilvl w:val="0"/>
          <w:numId w:val="15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Still </w:t>
      </w: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O(n)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, but with a larger constant factor than randomized </w:t>
      </w:r>
      <w:proofErr w:type="spellStart"/>
      <w:r w:rsidRPr="009B6BB2">
        <w:rPr>
          <w:rFonts w:ascii="Times New Roman" w:hAnsi="Times New Roman" w:cs="Times New Roman"/>
          <w:sz w:val="24"/>
          <w:szCs w:val="24"/>
          <w:lang w:val="en-GB"/>
        </w:rPr>
        <w:t>quickselect</w:t>
      </w:r>
      <w:proofErr w:type="spellEnd"/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due to extra operations:</w:t>
      </w:r>
    </w:p>
    <w:p w:rsidR="001461C7" w:rsidRPr="009B6BB2" w:rsidRDefault="001461C7" w:rsidP="009B6BB2">
      <w:pPr>
        <w:numPr>
          <w:ilvl w:val="1"/>
          <w:numId w:val="15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Grouping elements</w:t>
      </w:r>
    </w:p>
    <w:p w:rsidR="001461C7" w:rsidRPr="009B6BB2" w:rsidRDefault="001461C7" w:rsidP="009B6BB2">
      <w:pPr>
        <w:numPr>
          <w:ilvl w:val="1"/>
          <w:numId w:val="15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Sorting small groups</w:t>
      </w:r>
    </w:p>
    <w:p w:rsidR="001461C7" w:rsidRPr="009B6BB2" w:rsidRDefault="001461C7" w:rsidP="009B6BB2">
      <w:pPr>
        <w:numPr>
          <w:ilvl w:val="1"/>
          <w:numId w:val="15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Recursively finding median of medians</w:t>
      </w:r>
    </w:p>
    <w:p w:rsidR="001461C7" w:rsidRPr="009B6BB2" w:rsidRDefault="001461C7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Space Complexity:</w:t>
      </w:r>
    </w:p>
    <w:p w:rsidR="001461C7" w:rsidRPr="009B6BB2" w:rsidRDefault="001461C7" w:rsidP="009B6BB2">
      <w:pPr>
        <w:numPr>
          <w:ilvl w:val="0"/>
          <w:numId w:val="16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O(n)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for partitioning into </w:t>
      </w:r>
      <w:proofErr w:type="spellStart"/>
      <w:r w:rsidRPr="009B6BB2">
        <w:rPr>
          <w:rFonts w:ascii="Times New Roman" w:hAnsi="Times New Roman" w:cs="Times New Roman"/>
          <w:sz w:val="24"/>
          <w:szCs w:val="24"/>
          <w:lang w:val="en-GB"/>
        </w:rPr>
        <w:t>sublists</w:t>
      </w:r>
      <w:proofErr w:type="spellEnd"/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and recursive calls.</w:t>
      </w:r>
    </w:p>
    <w:p w:rsidR="001461C7" w:rsidRPr="009B6BB2" w:rsidRDefault="001461C7" w:rsidP="009B6BB2">
      <w:pPr>
        <w:numPr>
          <w:ilvl w:val="0"/>
          <w:numId w:val="16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Not in-place (due to Python list slicing and temporary arrays).</w:t>
      </w:r>
    </w:p>
    <w:p w:rsidR="001461C7" w:rsidRPr="009B6BB2" w:rsidRDefault="001461C7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Overheads:</w:t>
      </w:r>
    </w:p>
    <w:p w:rsidR="001461C7" w:rsidRPr="009B6BB2" w:rsidRDefault="001461C7" w:rsidP="009B6BB2">
      <w:pPr>
        <w:numPr>
          <w:ilvl w:val="0"/>
          <w:numId w:val="17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Grouping into chunks of 5 and computing medians is costly.</w:t>
      </w:r>
    </w:p>
    <w:p w:rsidR="001461C7" w:rsidRPr="009B6BB2" w:rsidRDefault="001461C7" w:rsidP="009B6BB2">
      <w:pPr>
        <w:numPr>
          <w:ilvl w:val="0"/>
          <w:numId w:val="17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More complex logic compared to randomized version</w:t>
      </w:r>
    </w:p>
    <w:p w:rsidR="00C81086" w:rsidRPr="009B6BB2" w:rsidRDefault="00CF6B13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t>5. Empirica</w:t>
      </w:r>
      <w:r w:rsidRPr="009B6BB2">
        <w:rPr>
          <w:rFonts w:ascii="Times New Roman" w:hAnsi="Times New Roman" w:cs="Times New Roman"/>
          <w:b/>
          <w:sz w:val="24"/>
          <w:szCs w:val="24"/>
        </w:rPr>
        <w:t>l Results</w:t>
      </w:r>
    </w:p>
    <w:p w:rsidR="00C81086" w:rsidRPr="009B6BB2" w:rsidRDefault="00CF6B13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t>5.1 Test Parameters</w:t>
      </w:r>
    </w:p>
    <w:p w:rsidR="00C81086" w:rsidRPr="009B6BB2" w:rsidRDefault="00CF6B13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6BB2">
        <w:rPr>
          <w:rFonts w:ascii="Times New Roman" w:hAnsi="Times New Roman" w:cs="Times New Roman"/>
          <w:sz w:val="24"/>
          <w:szCs w:val="24"/>
        </w:rPr>
        <w:t>- Input sizes: 100, 500, 1000, 2000, 5000, 10000</w:t>
      </w:r>
      <w:r w:rsidRPr="009B6BB2">
        <w:rPr>
          <w:rFonts w:ascii="Times New Roman" w:hAnsi="Times New Roman" w:cs="Times New Roman"/>
          <w:sz w:val="24"/>
          <w:szCs w:val="24"/>
        </w:rPr>
        <w:br/>
        <w:t>- Distributions: Random, Sorted, Reverse-Sorted</w:t>
      </w:r>
      <w:r w:rsidRPr="009B6BB2">
        <w:rPr>
          <w:rFonts w:ascii="Times New Roman" w:hAnsi="Times New Roman" w:cs="Times New Roman"/>
          <w:sz w:val="24"/>
          <w:szCs w:val="24"/>
        </w:rPr>
        <w:br/>
        <w:t>- Trials: 5 per configuration</w:t>
      </w:r>
      <w:r w:rsidRPr="009B6BB2">
        <w:rPr>
          <w:rFonts w:ascii="Times New Roman" w:hAnsi="Times New Roman" w:cs="Times New Roman"/>
          <w:sz w:val="24"/>
          <w:szCs w:val="24"/>
        </w:rPr>
        <w:br/>
        <w:t>- Metrics:</w:t>
      </w:r>
      <w:r w:rsidRPr="009B6BB2">
        <w:rPr>
          <w:rFonts w:ascii="Times New Roman" w:hAnsi="Times New Roman" w:cs="Times New Roman"/>
          <w:sz w:val="24"/>
          <w:szCs w:val="24"/>
        </w:rPr>
        <w:br/>
        <w:t xml:space="preserve">  - Average execution time</w:t>
      </w:r>
      <w:r w:rsidRPr="009B6BB2">
        <w:rPr>
          <w:rFonts w:ascii="Times New Roman" w:hAnsi="Times New Roman" w:cs="Times New Roman"/>
          <w:sz w:val="24"/>
          <w:szCs w:val="24"/>
        </w:rPr>
        <w:br/>
        <w:t xml:space="preserve">  - Peak memory usage (using </w:t>
      </w:r>
      <w:proofErr w:type="spellStart"/>
      <w:r w:rsidRPr="009B6BB2">
        <w:rPr>
          <w:rFonts w:ascii="Times New Roman" w:hAnsi="Times New Roman" w:cs="Times New Roman"/>
          <w:sz w:val="24"/>
          <w:szCs w:val="24"/>
        </w:rPr>
        <w:t>tracemalloc</w:t>
      </w:r>
      <w:proofErr w:type="spellEnd"/>
      <w:r w:rsidRPr="009B6BB2">
        <w:rPr>
          <w:rFonts w:ascii="Times New Roman" w:hAnsi="Times New Roman" w:cs="Times New Roman"/>
          <w:sz w:val="24"/>
          <w:szCs w:val="24"/>
        </w:rPr>
        <w:t>)</w:t>
      </w:r>
    </w:p>
    <w:p w:rsidR="00454145" w:rsidRPr="009B6BB2" w:rsidRDefault="00454145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t>5. 2 Results of Implementation</w:t>
      </w:r>
    </w:p>
    <w:p w:rsidR="00454145" w:rsidRPr="009B6BB2" w:rsidRDefault="00454145" w:rsidP="009B6BB2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685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45" w:rsidRPr="009B6BB2" w:rsidRDefault="00454145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t>5</w:t>
      </w:r>
      <w:r w:rsidRPr="009B6BB2">
        <w:rPr>
          <w:rFonts w:ascii="Times New Roman" w:hAnsi="Times New Roman" w:cs="Times New Roman"/>
          <w:b/>
          <w:sz w:val="24"/>
          <w:szCs w:val="24"/>
        </w:rPr>
        <w:t>.</w:t>
      </w:r>
      <w:r w:rsidRPr="009B6BB2">
        <w:rPr>
          <w:rFonts w:ascii="Times New Roman" w:hAnsi="Times New Roman" w:cs="Times New Roman"/>
          <w:b/>
          <w:sz w:val="24"/>
          <w:szCs w:val="24"/>
        </w:rPr>
        <w:t>3</w:t>
      </w:r>
      <w:r w:rsidRPr="009B6BB2">
        <w:rPr>
          <w:rFonts w:ascii="Times New Roman" w:hAnsi="Times New Roman" w:cs="Times New Roman"/>
          <w:b/>
          <w:sz w:val="24"/>
          <w:szCs w:val="24"/>
        </w:rPr>
        <w:t xml:space="preserve"> Graphical Results</w:t>
      </w:r>
    </w:p>
    <w:p w:rsidR="00454145" w:rsidRDefault="00454145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6B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78054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BB2">
        <w:rPr>
          <w:rFonts w:ascii="Times New Roman" w:hAnsi="Times New Roman" w:cs="Times New Roman"/>
          <w:sz w:val="24"/>
          <w:szCs w:val="24"/>
        </w:rPr>
        <w:br/>
        <w:t>These visuals clearly illustrate the trade-offs in time and memory between the two algorithms.</w:t>
      </w:r>
    </w:p>
    <w:p w:rsidR="009B6BB2" w:rsidRP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81086" w:rsidRPr="009B6BB2" w:rsidRDefault="00CF6B13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454145" w:rsidRPr="009B6BB2">
        <w:rPr>
          <w:rFonts w:ascii="Times New Roman" w:hAnsi="Times New Roman" w:cs="Times New Roman"/>
          <w:b/>
          <w:sz w:val="24"/>
          <w:szCs w:val="24"/>
        </w:rPr>
        <w:t>4</w:t>
      </w:r>
      <w:r w:rsidRPr="009B6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6BB2">
        <w:rPr>
          <w:rFonts w:ascii="Times New Roman" w:hAnsi="Times New Roman" w:cs="Times New Roman"/>
          <w:b/>
          <w:sz w:val="24"/>
          <w:szCs w:val="24"/>
        </w:rPr>
        <w:t>Observations</w:t>
      </w:r>
    </w:p>
    <w:p w:rsidR="00C81086" w:rsidRDefault="00CF6B13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6BB2">
        <w:rPr>
          <w:rFonts w:ascii="Times New Roman" w:hAnsi="Times New Roman" w:cs="Times New Roman"/>
          <w:sz w:val="24"/>
          <w:szCs w:val="24"/>
        </w:rPr>
        <w:t>- Randomized Quickselect is faster in practice for average-case scenarios but less stable for adversarial cases.</w:t>
      </w:r>
      <w:r w:rsidRPr="009B6BB2">
        <w:rPr>
          <w:rFonts w:ascii="Times New Roman" w:hAnsi="Times New Roman" w:cs="Times New Roman"/>
          <w:sz w:val="24"/>
          <w:szCs w:val="24"/>
        </w:rPr>
        <w:br/>
        <w:t>- Deterministic Median of Medians offers consistent performance regardless of input distribution, but with higher overhead.</w:t>
      </w:r>
      <w:r w:rsidRPr="009B6BB2">
        <w:rPr>
          <w:rFonts w:ascii="Times New Roman" w:hAnsi="Times New Roman" w:cs="Times New Roman"/>
          <w:sz w:val="24"/>
          <w:szCs w:val="24"/>
        </w:rPr>
        <w:br/>
        <w:t>- Memo</w:t>
      </w:r>
      <w:r w:rsidRPr="009B6BB2">
        <w:rPr>
          <w:rFonts w:ascii="Times New Roman" w:hAnsi="Times New Roman" w:cs="Times New Roman"/>
          <w:sz w:val="24"/>
          <w:szCs w:val="24"/>
        </w:rPr>
        <w:t>ry usage is generally higher for deterministic selection due to recursion and grouping.</w:t>
      </w: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6BB2" w:rsidRP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A535F" w:rsidRPr="009B6BB2" w:rsidRDefault="001A535F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2: </w:t>
      </w:r>
      <w:r w:rsidRPr="009B6BB2">
        <w:rPr>
          <w:rFonts w:ascii="Times New Roman" w:hAnsi="Times New Roman" w:cs="Times New Roman"/>
          <w:b/>
          <w:sz w:val="24"/>
          <w:szCs w:val="24"/>
        </w:rPr>
        <w:t>Elementary Data Structures: Implementation and Analysis</w:t>
      </w:r>
    </w:p>
    <w:p w:rsidR="001A535F" w:rsidRPr="009B6BB2" w:rsidRDefault="001A535F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1A535F" w:rsidRPr="009B6BB2" w:rsidRDefault="001A535F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6BB2">
        <w:rPr>
          <w:rFonts w:ascii="Times New Roman" w:hAnsi="Times New Roman" w:cs="Times New Roman"/>
          <w:sz w:val="24"/>
          <w:szCs w:val="24"/>
        </w:rPr>
        <w:t>This report presents the implementation, performance analysis, and real-world application of elementary data structures — Arrays, Matrices, Stacks, Queues, and Singly Linked Lists. These structures were implemented from scratch using Python, and their strengths, weaknesses, and suitable use cases are discussed in depth.</w:t>
      </w:r>
    </w:p>
    <w:p w:rsidR="001A535F" w:rsidRPr="009B6BB2" w:rsidRDefault="001A535F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Implementation</w:t>
      </w:r>
    </w:p>
    <w:p w:rsidR="001A535F" w:rsidRPr="009B6BB2" w:rsidRDefault="001A535F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All data structures were implemented in a modular, object-oriented fashion using Python:</w:t>
      </w:r>
    </w:p>
    <w:p w:rsidR="001A535F" w:rsidRPr="009B6BB2" w:rsidRDefault="001A535F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1. Arrays and Matrices</w:t>
      </w:r>
    </w:p>
    <w:p w:rsidR="001A535F" w:rsidRPr="009B6BB2" w:rsidRDefault="001A535F" w:rsidP="009B6BB2">
      <w:pPr>
        <w:numPr>
          <w:ilvl w:val="0"/>
          <w:numId w:val="2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Array: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Implemented as a fixed-size list. Supports insert, delete, and access operations.</w:t>
      </w:r>
    </w:p>
    <w:p w:rsidR="001A535F" w:rsidRPr="009B6BB2" w:rsidRDefault="001A535F" w:rsidP="009B6BB2">
      <w:pPr>
        <w:numPr>
          <w:ilvl w:val="0"/>
          <w:numId w:val="2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Matrix: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Implemented as a list of lists. Supports insert and access operations using 2D indexing.</w:t>
      </w:r>
    </w:p>
    <w:p w:rsidR="001A535F" w:rsidRPr="009B6BB2" w:rsidRDefault="001A535F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2. Stack (using Array)</w:t>
      </w:r>
    </w:p>
    <w:p w:rsidR="001A535F" w:rsidRPr="009B6BB2" w:rsidRDefault="001A535F" w:rsidP="009B6BB2">
      <w:pPr>
        <w:numPr>
          <w:ilvl w:val="0"/>
          <w:numId w:val="2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Implements LIFO behavior.</w:t>
      </w:r>
    </w:p>
    <w:p w:rsidR="001A535F" w:rsidRPr="009B6BB2" w:rsidRDefault="001A535F" w:rsidP="009B6BB2">
      <w:pPr>
        <w:numPr>
          <w:ilvl w:val="0"/>
          <w:numId w:val="2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Uses a list internally with append (for push) and pop (for pop).</w:t>
      </w:r>
    </w:p>
    <w:p w:rsidR="001A535F" w:rsidRPr="009B6BB2" w:rsidRDefault="001A535F" w:rsidP="009B6BB2">
      <w:pPr>
        <w:numPr>
          <w:ilvl w:val="0"/>
          <w:numId w:val="2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Also includes peek and is_empty methods.</w:t>
      </w:r>
    </w:p>
    <w:p w:rsidR="001A535F" w:rsidRPr="009B6BB2" w:rsidRDefault="001A535F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3. Queue (using Array)</w:t>
      </w:r>
    </w:p>
    <w:p w:rsidR="001A535F" w:rsidRPr="009B6BB2" w:rsidRDefault="001A535F" w:rsidP="009B6BB2">
      <w:pPr>
        <w:numPr>
          <w:ilvl w:val="0"/>
          <w:numId w:val="2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Implements FIFO behavior.</w:t>
      </w:r>
    </w:p>
    <w:p w:rsidR="001A535F" w:rsidRPr="009B6BB2" w:rsidRDefault="001A535F" w:rsidP="009B6BB2">
      <w:pPr>
        <w:numPr>
          <w:ilvl w:val="0"/>
          <w:numId w:val="2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Uses a list with append (enqueue) and </w:t>
      </w:r>
      <w:proofErr w:type="gramStart"/>
      <w:r w:rsidRPr="009B6BB2">
        <w:rPr>
          <w:rFonts w:ascii="Times New Roman" w:hAnsi="Times New Roman" w:cs="Times New Roman"/>
          <w:sz w:val="24"/>
          <w:szCs w:val="24"/>
          <w:lang w:val="en-GB"/>
        </w:rPr>
        <w:t>pop(</w:t>
      </w:r>
      <w:proofErr w:type="gramEnd"/>
      <w:r w:rsidRPr="009B6BB2">
        <w:rPr>
          <w:rFonts w:ascii="Times New Roman" w:hAnsi="Times New Roman" w:cs="Times New Roman"/>
          <w:sz w:val="24"/>
          <w:szCs w:val="24"/>
          <w:lang w:val="en-GB"/>
        </w:rPr>
        <w:t>0) (dequeue).</w:t>
      </w:r>
    </w:p>
    <w:p w:rsidR="001A535F" w:rsidRPr="009B6BB2" w:rsidRDefault="001A535F" w:rsidP="009B6BB2">
      <w:pPr>
        <w:numPr>
          <w:ilvl w:val="0"/>
          <w:numId w:val="2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Includes front and is_empty methods.</w:t>
      </w:r>
    </w:p>
    <w:p w:rsidR="001A535F" w:rsidRPr="009B6BB2" w:rsidRDefault="001A535F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4. Singly Linked List</w:t>
      </w:r>
    </w:p>
    <w:p w:rsidR="001A535F" w:rsidRPr="009B6BB2" w:rsidRDefault="001A535F" w:rsidP="009B6BB2">
      <w:pPr>
        <w:numPr>
          <w:ilvl w:val="0"/>
          <w:numId w:val="2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lastRenderedPageBreak/>
        <w:t>Composed of Node objects connected via next pointers.</w:t>
      </w:r>
    </w:p>
    <w:p w:rsidR="001A535F" w:rsidRPr="009B6BB2" w:rsidRDefault="001A535F" w:rsidP="009B6BB2">
      <w:pPr>
        <w:numPr>
          <w:ilvl w:val="0"/>
          <w:numId w:val="2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Supports insert (at head), delete (by value), and traverse.</w:t>
      </w:r>
    </w:p>
    <w:p w:rsidR="001A535F" w:rsidRPr="009B6BB2" w:rsidRDefault="001A535F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All implementations are thoroughly tested using a </w:t>
      </w:r>
      <w:proofErr w:type="gramStart"/>
      <w:r w:rsidRPr="009B6BB2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9B6BB2">
        <w:rPr>
          <w:rFonts w:ascii="Times New Roman" w:hAnsi="Times New Roman" w:cs="Times New Roman"/>
          <w:sz w:val="24"/>
          <w:szCs w:val="24"/>
          <w:lang w:val="en-GB"/>
        </w:rPr>
        <w:t>) function that demonstrates the behavior of each structure with example data.</w:t>
      </w:r>
    </w:p>
    <w:p w:rsidR="001E1F79" w:rsidRPr="009B6BB2" w:rsidRDefault="00893734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t>Screenshot of the Implementation</w:t>
      </w:r>
    </w:p>
    <w:p w:rsidR="001E1F79" w:rsidRPr="009B6BB2" w:rsidRDefault="001E1F79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8113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34" w:rsidRPr="009B6BB2" w:rsidRDefault="00893734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Performance Analysis</w:t>
      </w:r>
    </w:p>
    <w:p w:rsidR="00893734" w:rsidRPr="009B6BB2" w:rsidRDefault="00893734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1. Time Complexity of Basic Operations</w:t>
      </w:r>
    </w:p>
    <w:p w:rsidR="00893734" w:rsidRPr="009B6BB2" w:rsidRDefault="00893734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Each data structure supports a set of core operations. Their time complexity depends on how the data is organized internally</w:t>
      </w:r>
      <w:r w:rsidR="009B6BB2"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9B6BB2"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Matuszek</w:t>
      </w:r>
      <w:proofErr w:type="spellEnd"/>
      <w:r w:rsidR="009B6BB2"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2025)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93734" w:rsidRPr="009B6BB2" w:rsidRDefault="00893734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Array</w:t>
      </w:r>
    </w:p>
    <w:p w:rsidR="00893734" w:rsidRPr="009B6BB2" w:rsidRDefault="00893734" w:rsidP="009B6BB2">
      <w:pPr>
        <w:numPr>
          <w:ilvl w:val="0"/>
          <w:numId w:val="2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Access (</w:t>
      </w:r>
      <w:proofErr w:type="gramStart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1))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 xml:space="preserve">Arrays provide constant-time access because elements are stored in contiguous 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lastRenderedPageBreak/>
        <w:t>memory. The memory address of any element can be calculated using the formula: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 xml:space="preserve">address = </w:t>
      </w:r>
      <w:proofErr w:type="spellStart"/>
      <w:r w:rsidRPr="009B6BB2">
        <w:rPr>
          <w:rFonts w:ascii="Times New Roman" w:hAnsi="Times New Roman" w:cs="Times New Roman"/>
          <w:sz w:val="24"/>
          <w:szCs w:val="24"/>
          <w:lang w:val="en-GB"/>
        </w:rPr>
        <w:t>base_address</w:t>
      </w:r>
      <w:proofErr w:type="spellEnd"/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+ index * </w:t>
      </w:r>
      <w:proofErr w:type="spellStart"/>
      <w:r w:rsidRPr="009B6BB2">
        <w:rPr>
          <w:rFonts w:ascii="Times New Roman" w:hAnsi="Times New Roman" w:cs="Times New Roman"/>
          <w:sz w:val="24"/>
          <w:szCs w:val="24"/>
          <w:lang w:val="en-GB"/>
        </w:rPr>
        <w:t>element_size</w:t>
      </w:r>
      <w:proofErr w:type="spellEnd"/>
    </w:p>
    <w:p w:rsidR="00893734" w:rsidRPr="009B6BB2" w:rsidRDefault="00893734" w:rsidP="009B6BB2">
      <w:pPr>
        <w:numPr>
          <w:ilvl w:val="0"/>
          <w:numId w:val="2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Insertion (Best: </w:t>
      </w:r>
      <w:proofErr w:type="gramStart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1), Worst: O(n))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893734" w:rsidRPr="009B6BB2" w:rsidRDefault="00893734" w:rsidP="009B6BB2">
      <w:pPr>
        <w:numPr>
          <w:ilvl w:val="1"/>
          <w:numId w:val="2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If inserting by overwriting a value at a specific index, it's </w:t>
      </w:r>
      <w:proofErr w:type="gramStart"/>
      <w:r w:rsidRPr="009B6BB2">
        <w:rPr>
          <w:rFonts w:ascii="Times New Roman" w:hAnsi="Times New Roman" w:cs="Times New Roman"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sz w:val="24"/>
          <w:szCs w:val="24"/>
          <w:lang w:val="en-GB"/>
        </w:rPr>
        <w:t>1).</w:t>
      </w:r>
    </w:p>
    <w:p w:rsidR="00893734" w:rsidRPr="009B6BB2" w:rsidRDefault="00893734" w:rsidP="009B6BB2">
      <w:pPr>
        <w:numPr>
          <w:ilvl w:val="1"/>
          <w:numId w:val="2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If inserting at the beginning or middle and shifting elements to the right, it takes O(n) in the worst case.</w:t>
      </w:r>
    </w:p>
    <w:p w:rsidR="00893734" w:rsidRPr="009B6BB2" w:rsidRDefault="00893734" w:rsidP="009B6BB2">
      <w:pPr>
        <w:numPr>
          <w:ilvl w:val="0"/>
          <w:numId w:val="2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Deletion (Best: </w:t>
      </w:r>
      <w:proofErr w:type="gramStart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1), Worst: O(n))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893734" w:rsidRPr="009B6BB2" w:rsidRDefault="00893734" w:rsidP="009B6BB2">
      <w:pPr>
        <w:numPr>
          <w:ilvl w:val="1"/>
          <w:numId w:val="2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Deleting by marking a position as None is </w:t>
      </w:r>
      <w:proofErr w:type="gramStart"/>
      <w:r w:rsidRPr="009B6BB2">
        <w:rPr>
          <w:rFonts w:ascii="Times New Roman" w:hAnsi="Times New Roman" w:cs="Times New Roman"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sz w:val="24"/>
          <w:szCs w:val="24"/>
          <w:lang w:val="en-GB"/>
        </w:rPr>
        <w:t>1).</w:t>
      </w:r>
    </w:p>
    <w:p w:rsidR="00893734" w:rsidRPr="009B6BB2" w:rsidRDefault="00893734" w:rsidP="009B6BB2">
      <w:pPr>
        <w:numPr>
          <w:ilvl w:val="1"/>
          <w:numId w:val="2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But if you want to maintain contiguous order (e.g., by shifting), the operation becomes O(n).</w:t>
      </w:r>
    </w:p>
    <w:p w:rsidR="00893734" w:rsidRPr="009B6BB2" w:rsidRDefault="00893734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Example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: Inserting at index 0 in an array of 1,000 items requires shifting all 1,000 items one </w:t>
      </w:r>
      <w:proofErr w:type="gramStart"/>
      <w:r w:rsidRPr="009B6BB2">
        <w:rPr>
          <w:rFonts w:ascii="Times New Roman" w:hAnsi="Times New Roman" w:cs="Times New Roman"/>
          <w:sz w:val="24"/>
          <w:szCs w:val="24"/>
          <w:lang w:val="en-GB"/>
        </w:rPr>
        <w:t>index</w:t>
      </w:r>
      <w:proofErr w:type="gramEnd"/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forward — an O(n) operation.</w:t>
      </w:r>
    </w:p>
    <w:p w:rsidR="00893734" w:rsidRPr="009B6BB2" w:rsidRDefault="00893734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Matrix</w:t>
      </w:r>
    </w:p>
    <w:p w:rsidR="00893734" w:rsidRPr="009B6BB2" w:rsidRDefault="00893734" w:rsidP="009B6BB2">
      <w:pPr>
        <w:numPr>
          <w:ilvl w:val="0"/>
          <w:numId w:val="25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Access (</w:t>
      </w:r>
      <w:proofErr w:type="gramStart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1))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>Accessing or modifying any element using [row][col] is constant time, assuming row and column indices are valid.</w:t>
      </w:r>
    </w:p>
    <w:p w:rsidR="00893734" w:rsidRPr="009B6BB2" w:rsidRDefault="00893734" w:rsidP="009B6BB2">
      <w:pPr>
        <w:numPr>
          <w:ilvl w:val="0"/>
          <w:numId w:val="25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Insertion (</w:t>
      </w:r>
      <w:proofErr w:type="gramStart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1))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>Similar to array access — assigning a value to a specific cell requires no shifting or resizing.</w:t>
      </w:r>
    </w:p>
    <w:p w:rsidR="00893734" w:rsidRPr="009B6BB2" w:rsidRDefault="00893734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Example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 In a 2D matrix representing a game board, updating a tile is instantaneous regardless of board size.</w:t>
      </w:r>
    </w:p>
    <w:p w:rsidR="00893734" w:rsidRPr="009B6BB2" w:rsidRDefault="00893734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Stack (Array-based)</w:t>
      </w:r>
    </w:p>
    <w:p w:rsidR="00893734" w:rsidRPr="009B6BB2" w:rsidRDefault="00893734" w:rsidP="009B6BB2">
      <w:pPr>
        <w:numPr>
          <w:ilvl w:val="0"/>
          <w:numId w:val="26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Push (</w:t>
      </w:r>
      <w:proofErr w:type="gramStart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1))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>Python’s list append is amortized O(1). It may occasionally involve resizing the underlying array, but on average it is constant time.</w:t>
      </w:r>
    </w:p>
    <w:p w:rsidR="00893734" w:rsidRPr="009B6BB2" w:rsidRDefault="00893734" w:rsidP="009B6BB2">
      <w:pPr>
        <w:numPr>
          <w:ilvl w:val="0"/>
          <w:numId w:val="26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Pop (</w:t>
      </w:r>
      <w:proofErr w:type="gramStart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1))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>Removing the last element with pop() is also O(1) as no shifting is required.</w:t>
      </w:r>
    </w:p>
    <w:p w:rsidR="00893734" w:rsidRPr="009B6BB2" w:rsidRDefault="00893734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Amortized </w:t>
      </w:r>
      <w:proofErr w:type="gramStart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: Even though resizing (e.g., doubling capacity) takes O(n), it happens infrequently. So on average, each push is still </w:t>
      </w:r>
      <w:proofErr w:type="gramStart"/>
      <w:r w:rsidRPr="009B6BB2">
        <w:rPr>
          <w:rFonts w:ascii="Times New Roman" w:hAnsi="Times New Roman" w:cs="Times New Roman"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sz w:val="24"/>
          <w:szCs w:val="24"/>
          <w:lang w:val="en-GB"/>
        </w:rPr>
        <w:t>1).</w:t>
      </w:r>
    </w:p>
    <w:p w:rsidR="00893734" w:rsidRPr="009B6BB2" w:rsidRDefault="00893734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Queue (Array-based)</w:t>
      </w:r>
    </w:p>
    <w:p w:rsidR="00893734" w:rsidRPr="009B6BB2" w:rsidRDefault="00893734" w:rsidP="009B6BB2">
      <w:pPr>
        <w:numPr>
          <w:ilvl w:val="0"/>
          <w:numId w:val="27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Enqueue (</w:t>
      </w:r>
      <w:proofErr w:type="gramStart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1))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>Appending to the end of a list is constant time.</w:t>
      </w:r>
    </w:p>
    <w:p w:rsidR="00893734" w:rsidRPr="009B6BB2" w:rsidRDefault="00893734" w:rsidP="009B6BB2">
      <w:pPr>
        <w:numPr>
          <w:ilvl w:val="0"/>
          <w:numId w:val="27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Dequeue (O(n))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 xml:space="preserve">Removing from the front using </w:t>
      </w:r>
      <w:proofErr w:type="gramStart"/>
      <w:r w:rsidRPr="009B6BB2">
        <w:rPr>
          <w:rFonts w:ascii="Times New Roman" w:hAnsi="Times New Roman" w:cs="Times New Roman"/>
          <w:sz w:val="24"/>
          <w:szCs w:val="24"/>
          <w:lang w:val="en-GB"/>
        </w:rPr>
        <w:t>pop(</w:t>
      </w:r>
      <w:proofErr w:type="gramEnd"/>
      <w:r w:rsidRPr="009B6BB2">
        <w:rPr>
          <w:rFonts w:ascii="Times New Roman" w:hAnsi="Times New Roman" w:cs="Times New Roman"/>
          <w:sz w:val="24"/>
          <w:szCs w:val="24"/>
          <w:lang w:val="en-GB"/>
        </w:rPr>
        <w:t>0) takes linear time, as all subsequent elements must be shifted one position left.</w:t>
      </w:r>
    </w:p>
    <w:p w:rsidR="00893734" w:rsidRPr="009B6BB2" w:rsidRDefault="00893734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Example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 If you dequeue 10,000 items, Python internally shifts each remaining item each time — very inefficient.</w:t>
      </w:r>
    </w:p>
    <w:p w:rsidR="00893734" w:rsidRPr="009B6BB2" w:rsidRDefault="00893734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Singly Linked List</w:t>
      </w:r>
    </w:p>
    <w:p w:rsidR="00893734" w:rsidRPr="009B6BB2" w:rsidRDefault="00893734" w:rsidP="009B6BB2">
      <w:pPr>
        <w:numPr>
          <w:ilvl w:val="0"/>
          <w:numId w:val="28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 at Head (</w:t>
      </w:r>
      <w:proofErr w:type="gramStart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1))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>Create a new node and point it to the current head — no shifting required.</w:t>
      </w:r>
    </w:p>
    <w:p w:rsidR="00893734" w:rsidRPr="009B6BB2" w:rsidRDefault="00893734" w:rsidP="009B6BB2">
      <w:pPr>
        <w:numPr>
          <w:ilvl w:val="0"/>
          <w:numId w:val="28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 (O(n))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 xml:space="preserve">Requires traversal to find the node (unless it's at the head). Deletion itself is </w:t>
      </w:r>
      <w:proofErr w:type="gramStart"/>
      <w:r w:rsidRPr="009B6BB2">
        <w:rPr>
          <w:rFonts w:ascii="Times New Roman" w:hAnsi="Times New Roman" w:cs="Times New Roman"/>
          <w:sz w:val="24"/>
          <w:szCs w:val="24"/>
          <w:lang w:val="en-GB"/>
        </w:rPr>
        <w:t>O(</w:t>
      </w:r>
      <w:proofErr w:type="gramEnd"/>
      <w:r w:rsidRPr="009B6BB2">
        <w:rPr>
          <w:rFonts w:ascii="Times New Roman" w:hAnsi="Times New Roman" w:cs="Times New Roman"/>
          <w:sz w:val="24"/>
          <w:szCs w:val="24"/>
          <w:lang w:val="en-GB"/>
        </w:rPr>
        <w:t>1) once found.</w:t>
      </w:r>
    </w:p>
    <w:p w:rsidR="00893734" w:rsidRPr="009B6BB2" w:rsidRDefault="00893734" w:rsidP="009B6BB2">
      <w:pPr>
        <w:numPr>
          <w:ilvl w:val="0"/>
          <w:numId w:val="28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Search/Traversal (O(n))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>No random access — must start at the head and walk through each node.</w:t>
      </w:r>
    </w:p>
    <w:p w:rsidR="00893734" w:rsidRPr="009B6BB2" w:rsidRDefault="00893734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Example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 Deleting the last node in a singly linked list with 100,000 elements requires 100,000 comparisons.</w:t>
      </w:r>
    </w:p>
    <w:p w:rsidR="00893734" w:rsidRPr="009B6BB2" w:rsidRDefault="00893734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t>T</w:t>
      </w:r>
      <w:r w:rsidRPr="009B6BB2">
        <w:rPr>
          <w:rFonts w:ascii="Times New Roman" w:hAnsi="Times New Roman" w:cs="Times New Roman"/>
          <w:b/>
          <w:sz w:val="24"/>
          <w:szCs w:val="24"/>
        </w:rPr>
        <w:t>rade-offs: Arrays vs Linked Lists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93734" w:rsidRPr="009B6BB2" w:rsidTr="00893734">
        <w:tc>
          <w:tcPr>
            <w:tcW w:w="2952" w:type="dxa"/>
            <w:vAlign w:val="center"/>
          </w:tcPr>
          <w:p w:rsidR="00893734" w:rsidRPr="00C848FE" w:rsidRDefault="00893734" w:rsidP="009B6B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Feature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Array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Linked List</w:t>
            </w:r>
          </w:p>
        </w:tc>
      </w:tr>
      <w:tr w:rsidR="00893734" w:rsidRPr="009B6BB2" w:rsidTr="00893734"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B6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Memory Layout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Contiguous block in memory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Scattered nodes linked by pointers</w:t>
            </w:r>
          </w:p>
        </w:tc>
      </w:tr>
      <w:tr w:rsidR="00893734" w:rsidRPr="009B6BB2" w:rsidTr="00893734"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B6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Access Time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gramStart"/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O(</w:t>
            </w:r>
            <w:proofErr w:type="gramEnd"/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1) for any index (fast, cache-friendly)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O(n), must traverse from head</w:t>
            </w:r>
          </w:p>
        </w:tc>
      </w:tr>
      <w:tr w:rsidR="00893734" w:rsidRPr="009B6BB2" w:rsidTr="00893734"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B6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Insertion/Deletion (front)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O(n), due to shifting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gramStart"/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O(</w:t>
            </w:r>
            <w:proofErr w:type="gramEnd"/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1), update head pointer</w:t>
            </w:r>
          </w:p>
        </w:tc>
      </w:tr>
      <w:tr w:rsidR="00893734" w:rsidRPr="009B6BB2" w:rsidTr="00893734"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B6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Insertion/Deletion (middle)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O(n), due to shifting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O(n), need to traverse to position</w:t>
            </w:r>
          </w:p>
        </w:tc>
      </w:tr>
      <w:tr w:rsidR="00893734" w:rsidRPr="009B6BB2" w:rsidTr="00893734"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B6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Insertion/Deletion (end)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gramStart"/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O(</w:t>
            </w:r>
            <w:proofErr w:type="gramEnd"/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1) if size known, O(n) otherwise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O(n) for singly linked list</w:t>
            </w:r>
          </w:p>
        </w:tc>
      </w:tr>
      <w:tr w:rsidR="00893734" w:rsidRPr="009B6BB2" w:rsidTr="00893734"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B6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Resizing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Expensive (copy to new larger array)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No resizing needed</w:t>
            </w:r>
          </w:p>
        </w:tc>
      </w:tr>
      <w:tr w:rsidR="00893734" w:rsidRPr="009B6BB2" w:rsidTr="00893734"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B6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Memory Usage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Compact — only element values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Extra memory for each </w:t>
            </w:r>
            <w:r w:rsidRPr="009B6BB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next</w:t>
            </w: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pointer</w:t>
            </w:r>
          </w:p>
        </w:tc>
      </w:tr>
      <w:tr w:rsidR="00893734" w:rsidRPr="009B6BB2" w:rsidTr="00893734"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B6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Cache Efficiency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High (contiguous storage)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Low (random memory access)</w:t>
            </w:r>
          </w:p>
        </w:tc>
      </w:tr>
      <w:tr w:rsidR="00893734" w:rsidRPr="009B6BB2" w:rsidTr="00893734"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9B6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Implementation Complexity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Simple (built-in in many languages like Python)</w:t>
            </w:r>
          </w:p>
        </w:tc>
        <w:tc>
          <w:tcPr>
            <w:tcW w:w="2952" w:type="dxa"/>
            <w:vAlign w:val="center"/>
          </w:tcPr>
          <w:p w:rsidR="00893734" w:rsidRPr="00C848FE" w:rsidRDefault="00893734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C848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More complex (manual node and pointer management)</w:t>
            </w:r>
          </w:p>
        </w:tc>
      </w:tr>
    </w:tbl>
    <w:p w:rsidR="00893734" w:rsidRPr="009B6BB2" w:rsidRDefault="00893734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893734" w:rsidRPr="009B6BB2" w:rsidRDefault="00893734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Detailed Explanations</w:t>
      </w:r>
    </w:p>
    <w:p w:rsidR="00893734" w:rsidRPr="009B6BB2" w:rsidRDefault="00893734" w:rsidP="009B6BB2">
      <w:pPr>
        <w:numPr>
          <w:ilvl w:val="0"/>
          <w:numId w:val="29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Access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>Arrays allow direct access via index. In contrast, linked lists require following the next reference from node to node, which slows down access.</w:t>
      </w:r>
    </w:p>
    <w:p w:rsidR="00893734" w:rsidRPr="009B6BB2" w:rsidRDefault="00893734" w:rsidP="009B6BB2">
      <w:pPr>
        <w:numPr>
          <w:ilvl w:val="0"/>
          <w:numId w:val="29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Insert/Delete (Head)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>In arrays, inserting at the head means all elements must be shifted — inefficient. In linked lists, it's just one pointer update — very efficient.</w:t>
      </w:r>
    </w:p>
    <w:p w:rsidR="00893734" w:rsidRPr="009B6BB2" w:rsidRDefault="00893734" w:rsidP="009B6BB2">
      <w:pPr>
        <w:numPr>
          <w:ilvl w:val="0"/>
          <w:numId w:val="29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Insert/Delete (Middle/End)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 xml:space="preserve">Arrays can do this quickly </w:t>
      </w:r>
      <w:r w:rsidRPr="009B6BB2">
        <w:rPr>
          <w:rFonts w:ascii="Times New Roman" w:hAnsi="Times New Roman" w:cs="Times New Roman"/>
          <w:i/>
          <w:iCs/>
          <w:sz w:val="24"/>
          <w:szCs w:val="24"/>
          <w:lang w:val="en-GB"/>
        </w:rPr>
        <w:t>only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if you overwrite existing values. Otherwise, you must shift elements. Linked lists need traversal to reach the target, but once found, updates are constant time</w:t>
      </w:r>
      <w:r w:rsidR="009B6BB2"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9B6BB2"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Lafore</w:t>
      </w:r>
      <w:proofErr w:type="spellEnd"/>
      <w:r w:rsidR="009B6BB2"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 2022)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93734" w:rsidRPr="009B6BB2" w:rsidRDefault="00893734" w:rsidP="009B6BB2">
      <w:pPr>
        <w:numPr>
          <w:ilvl w:val="0"/>
          <w:numId w:val="29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Memory and Cache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br/>
        <w:t xml:space="preserve">Arrays are faster in practice due to </w:t>
      </w: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better CPU cache utilization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>. Linked lists have pointer overhead and less cache locality — impacting performance in large-scale applications.</w:t>
      </w:r>
    </w:p>
    <w:p w:rsidR="009557DD" w:rsidRPr="009B6BB2" w:rsidRDefault="009557DD" w:rsidP="009B6BB2">
      <w:pPr>
        <w:spacing w:after="0" w:line="480" w:lineRule="auto"/>
        <w:ind w:left="36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t>Use Case Comparison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557DD" w:rsidRPr="009B6BB2" w:rsidTr="009557DD">
        <w:tc>
          <w:tcPr>
            <w:tcW w:w="2952" w:type="dxa"/>
            <w:vAlign w:val="center"/>
          </w:tcPr>
          <w:p w:rsidR="009557DD" w:rsidRPr="00764462" w:rsidRDefault="009557DD" w:rsidP="009B6B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Use Case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Recommended Structure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Why?</w:t>
            </w:r>
          </w:p>
        </w:tc>
      </w:tr>
      <w:tr w:rsidR="009557DD" w:rsidRPr="009B6BB2" w:rsidTr="009557DD"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Fast element lookup by index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Array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Constant-time access</w:t>
            </w:r>
          </w:p>
        </w:tc>
      </w:tr>
      <w:tr w:rsidR="009557DD" w:rsidRPr="009B6BB2" w:rsidTr="009557DD"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Undo/Redo stack (text editor)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Stack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LIFO structure matches natural undo operations</w:t>
            </w:r>
          </w:p>
        </w:tc>
      </w:tr>
      <w:tr w:rsidR="009557DD" w:rsidRPr="009B6BB2" w:rsidTr="009557DD"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Scheduling tasks in order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Queue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Ensures FIFO task handling</w:t>
            </w:r>
          </w:p>
        </w:tc>
      </w:tr>
      <w:tr w:rsidR="009557DD" w:rsidRPr="009B6BB2" w:rsidTr="009557DD"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Dynamic data size, frequent inserts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Linked List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Flexible, avoids resizing overhead</w:t>
            </w:r>
          </w:p>
        </w:tc>
      </w:tr>
      <w:tr w:rsidR="009557DD" w:rsidRPr="009B6BB2" w:rsidTr="009557DD"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Graph adjacency list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Array of Linked Lists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Memory-efficient, flexible for sparse graphs</w:t>
            </w:r>
          </w:p>
        </w:tc>
      </w:tr>
      <w:tr w:rsidR="009557DD" w:rsidRPr="009B6BB2" w:rsidTr="009557DD"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Polynomial operations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Linked List</w:t>
            </w:r>
          </w:p>
        </w:tc>
        <w:tc>
          <w:tcPr>
            <w:tcW w:w="2952" w:type="dxa"/>
            <w:vAlign w:val="center"/>
          </w:tcPr>
          <w:p w:rsidR="009557DD" w:rsidRPr="00764462" w:rsidRDefault="009557DD" w:rsidP="009B6B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644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Simplifies addition and multiplication of terms</w:t>
            </w:r>
          </w:p>
        </w:tc>
      </w:tr>
    </w:tbl>
    <w:p w:rsidR="00893734" w:rsidRPr="009B6BB2" w:rsidRDefault="00893734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9557DD" w:rsidRPr="009B6BB2" w:rsidRDefault="009557DD" w:rsidP="009B6BB2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Real-World Applications and Discussion</w:t>
      </w:r>
    </w:p>
    <w:p w:rsidR="009557DD" w:rsidRPr="009B6BB2" w:rsidRDefault="009557DD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Arrays</w:t>
      </w:r>
    </w:p>
    <w:p w:rsidR="009557DD" w:rsidRPr="009B6BB2" w:rsidRDefault="009557DD" w:rsidP="009B6BB2">
      <w:pPr>
        <w:numPr>
          <w:ilvl w:val="0"/>
          <w:numId w:val="3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Cases: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Lookup tables, buffers, image processing (matrices), and hash table implementations.</w:t>
      </w:r>
    </w:p>
    <w:p w:rsidR="009557DD" w:rsidRPr="009B6BB2" w:rsidRDefault="009557DD" w:rsidP="009B6BB2">
      <w:pPr>
        <w:numPr>
          <w:ilvl w:val="0"/>
          <w:numId w:val="3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Strengths: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Fast access and compact memory usage.</w:t>
      </w:r>
    </w:p>
    <w:p w:rsidR="009557DD" w:rsidRPr="009B6BB2" w:rsidRDefault="009557DD" w:rsidP="009B6BB2">
      <w:pPr>
        <w:numPr>
          <w:ilvl w:val="0"/>
          <w:numId w:val="3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Limitations: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Fixed size (unless resized), slow insert/delete at arbitrary positions.</w:t>
      </w:r>
    </w:p>
    <w:p w:rsidR="009557DD" w:rsidRPr="009B6BB2" w:rsidRDefault="009557DD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Matrices</w:t>
      </w:r>
    </w:p>
    <w:p w:rsidR="009557DD" w:rsidRPr="009B6BB2" w:rsidRDefault="009557DD" w:rsidP="009B6BB2">
      <w:pPr>
        <w:numPr>
          <w:ilvl w:val="0"/>
          <w:numId w:val="3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Cases: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Graph adjacency matrices, game boards, numerical computing (e.g., NumPy).</w:t>
      </w:r>
    </w:p>
    <w:p w:rsidR="009557DD" w:rsidRPr="009B6BB2" w:rsidRDefault="009557DD" w:rsidP="009B6BB2">
      <w:pPr>
        <w:numPr>
          <w:ilvl w:val="0"/>
          <w:numId w:val="3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Strengths: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Structured 2D representation, easy indexing.</w:t>
      </w:r>
    </w:p>
    <w:p w:rsidR="009557DD" w:rsidRPr="009B6BB2" w:rsidRDefault="009557DD" w:rsidP="009B6BB2">
      <w:pPr>
        <w:numPr>
          <w:ilvl w:val="0"/>
          <w:numId w:val="3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Limitations: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Fixed row/column sizes, difficult dynamic resizing.</w:t>
      </w:r>
    </w:p>
    <w:p w:rsidR="009557DD" w:rsidRPr="009B6BB2" w:rsidRDefault="009557DD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Stacks</w:t>
      </w:r>
    </w:p>
    <w:p w:rsidR="009557DD" w:rsidRPr="009B6BB2" w:rsidRDefault="009557DD" w:rsidP="009B6BB2">
      <w:pPr>
        <w:numPr>
          <w:ilvl w:val="0"/>
          <w:numId w:val="3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Cases:</w:t>
      </w:r>
    </w:p>
    <w:p w:rsidR="009557DD" w:rsidRPr="009B6BB2" w:rsidRDefault="009557DD" w:rsidP="009B6BB2">
      <w:pPr>
        <w:numPr>
          <w:ilvl w:val="1"/>
          <w:numId w:val="3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Function call stacks (recursion).</w:t>
      </w:r>
    </w:p>
    <w:p w:rsidR="009557DD" w:rsidRPr="009B6BB2" w:rsidRDefault="009557DD" w:rsidP="009B6BB2">
      <w:pPr>
        <w:numPr>
          <w:ilvl w:val="1"/>
          <w:numId w:val="3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Undo/Redo in editors.</w:t>
      </w:r>
    </w:p>
    <w:p w:rsidR="009557DD" w:rsidRPr="009B6BB2" w:rsidRDefault="009557DD" w:rsidP="009B6BB2">
      <w:pPr>
        <w:numPr>
          <w:ilvl w:val="1"/>
          <w:numId w:val="3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Syntax parsing (e.g., matching brackets).</w:t>
      </w:r>
    </w:p>
    <w:p w:rsidR="009557DD" w:rsidRPr="009B6BB2" w:rsidRDefault="009557DD" w:rsidP="009B6BB2">
      <w:pPr>
        <w:numPr>
          <w:ilvl w:val="0"/>
          <w:numId w:val="3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Strengths: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Efficient and simple for LIFO operations.</w:t>
      </w:r>
    </w:p>
    <w:p w:rsidR="009557DD" w:rsidRPr="009B6BB2" w:rsidRDefault="009557DD" w:rsidP="009B6BB2">
      <w:pPr>
        <w:numPr>
          <w:ilvl w:val="0"/>
          <w:numId w:val="3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Limitations: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Not suitable when random access or queue behavior is needed.</w:t>
      </w:r>
    </w:p>
    <w:p w:rsidR="009557DD" w:rsidRPr="009B6BB2" w:rsidRDefault="009557DD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Queues</w:t>
      </w:r>
    </w:p>
    <w:p w:rsidR="009557DD" w:rsidRPr="009B6BB2" w:rsidRDefault="009557DD" w:rsidP="009B6BB2">
      <w:pPr>
        <w:numPr>
          <w:ilvl w:val="0"/>
          <w:numId w:val="3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Cases:</w:t>
      </w:r>
    </w:p>
    <w:p w:rsidR="009557DD" w:rsidRPr="009B6BB2" w:rsidRDefault="009557DD" w:rsidP="009B6BB2">
      <w:pPr>
        <w:numPr>
          <w:ilvl w:val="1"/>
          <w:numId w:val="3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Print queues.</w:t>
      </w:r>
    </w:p>
    <w:p w:rsidR="009557DD" w:rsidRPr="009B6BB2" w:rsidRDefault="009557DD" w:rsidP="009B6BB2">
      <w:pPr>
        <w:numPr>
          <w:ilvl w:val="1"/>
          <w:numId w:val="3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Scheduling tasks (e.g., OS process scheduling).</w:t>
      </w:r>
    </w:p>
    <w:p w:rsidR="009557DD" w:rsidRPr="009B6BB2" w:rsidRDefault="009557DD" w:rsidP="009B6BB2">
      <w:pPr>
        <w:numPr>
          <w:ilvl w:val="1"/>
          <w:numId w:val="3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Breadth-First Search (BFS).</w:t>
      </w:r>
    </w:p>
    <w:p w:rsidR="009557DD" w:rsidRPr="009B6BB2" w:rsidRDefault="009557DD" w:rsidP="009B6BB2">
      <w:pPr>
        <w:numPr>
          <w:ilvl w:val="0"/>
          <w:numId w:val="3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Strengths: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Natural for handling tasks in order.</w:t>
      </w:r>
    </w:p>
    <w:p w:rsidR="009557DD" w:rsidRPr="009B6BB2" w:rsidRDefault="009557DD" w:rsidP="009B6BB2">
      <w:pPr>
        <w:numPr>
          <w:ilvl w:val="0"/>
          <w:numId w:val="3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Limitations: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Dequeue from array-based queue can be slow unless circular or deque used.</w:t>
      </w:r>
    </w:p>
    <w:p w:rsidR="009557DD" w:rsidRPr="009B6BB2" w:rsidRDefault="009557DD" w:rsidP="009B6BB2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Singly Linked Lists</w:t>
      </w:r>
    </w:p>
    <w:p w:rsidR="009557DD" w:rsidRPr="009B6BB2" w:rsidRDefault="009557DD" w:rsidP="009B6BB2">
      <w:pPr>
        <w:numPr>
          <w:ilvl w:val="0"/>
          <w:numId w:val="3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Cases:</w:t>
      </w:r>
    </w:p>
    <w:p w:rsidR="009557DD" w:rsidRPr="009B6BB2" w:rsidRDefault="009557DD" w:rsidP="009B6BB2">
      <w:pPr>
        <w:numPr>
          <w:ilvl w:val="1"/>
          <w:numId w:val="3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lastRenderedPageBreak/>
        <w:t>Music/playlist navigation.</w:t>
      </w:r>
    </w:p>
    <w:p w:rsidR="009557DD" w:rsidRPr="009B6BB2" w:rsidRDefault="009557DD" w:rsidP="009B6BB2">
      <w:pPr>
        <w:numPr>
          <w:ilvl w:val="1"/>
          <w:numId w:val="3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Memory-efficient insertions/deletions in certain scenarios.</w:t>
      </w:r>
    </w:p>
    <w:p w:rsidR="009557DD" w:rsidRPr="009B6BB2" w:rsidRDefault="009557DD" w:rsidP="009B6BB2">
      <w:pPr>
        <w:numPr>
          <w:ilvl w:val="1"/>
          <w:numId w:val="3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sz w:val="24"/>
          <w:szCs w:val="24"/>
          <w:lang w:val="en-GB"/>
        </w:rPr>
        <w:t>Implementing hash table chaining.</w:t>
      </w:r>
    </w:p>
    <w:p w:rsidR="009557DD" w:rsidRPr="009B6BB2" w:rsidRDefault="009557DD" w:rsidP="009B6BB2">
      <w:pPr>
        <w:numPr>
          <w:ilvl w:val="0"/>
          <w:numId w:val="3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Strengths: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Dynamic resizing, quick insertion at head.</w:t>
      </w:r>
    </w:p>
    <w:p w:rsidR="009557DD" w:rsidRPr="009B6BB2" w:rsidRDefault="009557DD" w:rsidP="009B6BB2">
      <w:pPr>
        <w:numPr>
          <w:ilvl w:val="0"/>
          <w:numId w:val="3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B6BB2">
        <w:rPr>
          <w:rFonts w:ascii="Times New Roman" w:hAnsi="Times New Roman" w:cs="Times New Roman"/>
          <w:b/>
          <w:bCs/>
          <w:sz w:val="24"/>
          <w:szCs w:val="24"/>
          <w:lang w:val="en-GB"/>
        </w:rPr>
        <w:t>Limitations:</w:t>
      </w:r>
      <w:r w:rsidRPr="009B6BB2">
        <w:rPr>
          <w:rFonts w:ascii="Times New Roman" w:hAnsi="Times New Roman" w:cs="Times New Roman"/>
          <w:sz w:val="24"/>
          <w:szCs w:val="24"/>
          <w:lang w:val="en-GB"/>
        </w:rPr>
        <w:t xml:space="preserve"> No backward traversal, higher memory due to pointers, slower access.</w:t>
      </w:r>
    </w:p>
    <w:p w:rsidR="009557DD" w:rsidRPr="009B6BB2" w:rsidRDefault="009557DD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893734" w:rsidRPr="009B6BB2" w:rsidRDefault="00893734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8E3DAB" w:rsidRPr="009B6BB2" w:rsidRDefault="008E3DAB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8E3DAB" w:rsidRPr="009B6BB2" w:rsidRDefault="008E3DAB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8E3DAB" w:rsidRPr="009B6BB2" w:rsidRDefault="008E3DAB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8E3DAB" w:rsidRPr="009B6BB2" w:rsidRDefault="008E3DAB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8E3DAB" w:rsidRPr="009B6BB2" w:rsidRDefault="008E3DAB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8E3DAB" w:rsidRDefault="008E3DAB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9B6BB2" w:rsidRP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:rsidR="001A535F" w:rsidRPr="009B6BB2" w:rsidRDefault="008E3DAB" w:rsidP="00876457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B2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9B6BB2" w:rsidRP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Amin, A. A. H., Aladdin, A. M., Hasan, D. O., Mohammed-Taha, S. R., &amp; Rashid, T. A. (2023). Enhancing algorithm selection through comprehensive performance evaluation: Statistical analysis of stochastic algorithms. </w:t>
      </w:r>
      <w:r w:rsidRPr="009B6BB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Computation</w:t>
      </w:r>
      <w:r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B6BB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(11), 231.</w:t>
      </w:r>
    </w:p>
    <w:p w:rsidR="009B6BB2" w:rsidRP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Lafore</w:t>
      </w:r>
      <w:proofErr w:type="spellEnd"/>
      <w:r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R., Broder, A., &amp; Canning, J. (2022). </w:t>
      </w:r>
      <w:r w:rsidRPr="009B6BB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Data Structures &amp; Algorithms in Python</w:t>
      </w:r>
      <w:r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Addison-Wesley Professional.</w:t>
      </w:r>
    </w:p>
    <w:p w:rsidR="009B6BB2" w:rsidRP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Matuszek</w:t>
      </w:r>
      <w:proofErr w:type="spellEnd"/>
      <w:r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(2025). </w:t>
      </w:r>
      <w:r w:rsidRPr="009B6BB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Quick Data Structures</w:t>
      </w:r>
      <w:r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CRC Press.</w:t>
      </w:r>
    </w:p>
    <w:p w:rsidR="009B6BB2" w:rsidRPr="009B6BB2" w:rsidRDefault="009B6BB2" w:rsidP="009B6BB2">
      <w:pPr>
        <w:spacing w:after="0" w:line="480" w:lineRule="auto"/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Mostert, W., Malan, K. M., &amp; Engelbrecht, A. P. (2021). A feature selection algorithm performance metric for comparative analysis. </w:t>
      </w:r>
      <w:r w:rsidRPr="009B6BB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Algorithms</w:t>
      </w:r>
      <w:r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B6BB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14</w:t>
      </w:r>
      <w:r w:rsidRPr="009B6B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100.</w:t>
      </w:r>
    </w:p>
    <w:p w:rsidR="008E3DAB" w:rsidRPr="009B6BB2" w:rsidRDefault="008E3DAB" w:rsidP="009B6BB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8E3DAB" w:rsidRPr="009B6B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216C4B"/>
    <w:multiLevelType w:val="multilevel"/>
    <w:tmpl w:val="75C8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8304D2"/>
    <w:multiLevelType w:val="multilevel"/>
    <w:tmpl w:val="2A54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135273"/>
    <w:multiLevelType w:val="multilevel"/>
    <w:tmpl w:val="BBB4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36364"/>
    <w:multiLevelType w:val="multilevel"/>
    <w:tmpl w:val="9CCE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E2521"/>
    <w:multiLevelType w:val="multilevel"/>
    <w:tmpl w:val="336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D511A"/>
    <w:multiLevelType w:val="multilevel"/>
    <w:tmpl w:val="5204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9151A"/>
    <w:multiLevelType w:val="multilevel"/>
    <w:tmpl w:val="7CA8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D0F59"/>
    <w:multiLevelType w:val="multilevel"/>
    <w:tmpl w:val="0CBA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15767"/>
    <w:multiLevelType w:val="multilevel"/>
    <w:tmpl w:val="A202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612B67"/>
    <w:multiLevelType w:val="hybridMultilevel"/>
    <w:tmpl w:val="878CA22C"/>
    <w:lvl w:ilvl="0" w:tplc="FD1CC09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54302"/>
    <w:multiLevelType w:val="multilevel"/>
    <w:tmpl w:val="C25C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63365B"/>
    <w:multiLevelType w:val="multilevel"/>
    <w:tmpl w:val="F91E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507E86"/>
    <w:multiLevelType w:val="multilevel"/>
    <w:tmpl w:val="3BB0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01424"/>
    <w:multiLevelType w:val="multilevel"/>
    <w:tmpl w:val="B576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A93A6E"/>
    <w:multiLevelType w:val="hybridMultilevel"/>
    <w:tmpl w:val="76B47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67191"/>
    <w:multiLevelType w:val="multilevel"/>
    <w:tmpl w:val="16C0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C51BC"/>
    <w:multiLevelType w:val="multilevel"/>
    <w:tmpl w:val="E084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E19D7"/>
    <w:multiLevelType w:val="multilevel"/>
    <w:tmpl w:val="0DEC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DA2C7B"/>
    <w:multiLevelType w:val="multilevel"/>
    <w:tmpl w:val="4880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9526DA"/>
    <w:multiLevelType w:val="multilevel"/>
    <w:tmpl w:val="5908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147C3"/>
    <w:multiLevelType w:val="multilevel"/>
    <w:tmpl w:val="9590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C6CDC"/>
    <w:multiLevelType w:val="multilevel"/>
    <w:tmpl w:val="FCE8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B33EC"/>
    <w:multiLevelType w:val="multilevel"/>
    <w:tmpl w:val="61AC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473AC6"/>
    <w:multiLevelType w:val="multilevel"/>
    <w:tmpl w:val="EC74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F201D"/>
    <w:multiLevelType w:val="multilevel"/>
    <w:tmpl w:val="4BD2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29"/>
  </w:num>
  <w:num w:numId="12">
    <w:abstractNumId w:val="21"/>
  </w:num>
  <w:num w:numId="13">
    <w:abstractNumId w:val="20"/>
  </w:num>
  <w:num w:numId="14">
    <w:abstractNumId w:val="26"/>
  </w:num>
  <w:num w:numId="15">
    <w:abstractNumId w:val="17"/>
  </w:num>
  <w:num w:numId="16">
    <w:abstractNumId w:val="9"/>
  </w:num>
  <w:num w:numId="17">
    <w:abstractNumId w:val="16"/>
  </w:num>
  <w:num w:numId="18">
    <w:abstractNumId w:val="23"/>
  </w:num>
  <w:num w:numId="19">
    <w:abstractNumId w:val="18"/>
  </w:num>
  <w:num w:numId="20">
    <w:abstractNumId w:val="30"/>
  </w:num>
  <w:num w:numId="21">
    <w:abstractNumId w:val="12"/>
  </w:num>
  <w:num w:numId="22">
    <w:abstractNumId w:val="24"/>
  </w:num>
  <w:num w:numId="23">
    <w:abstractNumId w:val="33"/>
  </w:num>
  <w:num w:numId="24">
    <w:abstractNumId w:val="15"/>
  </w:num>
  <w:num w:numId="25">
    <w:abstractNumId w:val="31"/>
  </w:num>
  <w:num w:numId="26">
    <w:abstractNumId w:val="32"/>
  </w:num>
  <w:num w:numId="27">
    <w:abstractNumId w:val="10"/>
  </w:num>
  <w:num w:numId="28">
    <w:abstractNumId w:val="28"/>
  </w:num>
  <w:num w:numId="29">
    <w:abstractNumId w:val="13"/>
  </w:num>
  <w:num w:numId="30">
    <w:abstractNumId w:val="14"/>
  </w:num>
  <w:num w:numId="31">
    <w:abstractNumId w:val="22"/>
  </w:num>
  <w:num w:numId="32">
    <w:abstractNumId w:val="19"/>
  </w:num>
  <w:num w:numId="33">
    <w:abstractNumId w:val="27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1C7"/>
    <w:rsid w:val="0015074B"/>
    <w:rsid w:val="001A535F"/>
    <w:rsid w:val="001E1F79"/>
    <w:rsid w:val="001F0D99"/>
    <w:rsid w:val="00272670"/>
    <w:rsid w:val="0029639D"/>
    <w:rsid w:val="00326F90"/>
    <w:rsid w:val="00454145"/>
    <w:rsid w:val="00876457"/>
    <w:rsid w:val="00893734"/>
    <w:rsid w:val="008E3DAB"/>
    <w:rsid w:val="009557DD"/>
    <w:rsid w:val="009B6BB2"/>
    <w:rsid w:val="00AA1D8D"/>
    <w:rsid w:val="00B47730"/>
    <w:rsid w:val="00C81086"/>
    <w:rsid w:val="00CB0664"/>
    <w:rsid w:val="00CF6B13"/>
    <w:rsid w:val="00F748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56D9D"/>
  <w14:defaultImageDpi w14:val="300"/>
  <w15:docId w15:val="{CB1C355F-2CAF-4C10-B914-2E35B5A8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9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553B66-61AC-4304-847E-022D5E1C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Stephanie</cp:lastModifiedBy>
  <cp:revision>3</cp:revision>
  <dcterms:created xsi:type="dcterms:W3CDTF">2025-08-03T20:16:00Z</dcterms:created>
  <dcterms:modified xsi:type="dcterms:W3CDTF">2025-08-03T20:19:00Z</dcterms:modified>
  <cp:category/>
</cp:coreProperties>
</file>